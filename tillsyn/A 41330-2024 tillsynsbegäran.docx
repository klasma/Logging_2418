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41330-2024 i Malå kommun</w:t>
      </w:r>
    </w:p>
    <w:p>
      <w:r>
        <w:t>Detta dokument behandlar höga naturvärden i avverkningsanmälan A 41330-2024 i Malå kommun. Denna avverkningsanmälan inkom 2024-09-24 15:51:03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orange taggsvamp (NT), svart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1330-2024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7231159, E 693084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