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39692-2024 i Malå kommun</w:t>
      </w:r>
    </w:p>
    <w:p>
      <w:r>
        <w:t>Detta dokument behandlar höga naturvärden i avverkningsanmälan A 39692-2024 i Malå kommun. Denna avverkningsanmälan inkom 2024-09-17 13:24:52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blå taggsvamp (NT), orange taggsvamp (NT), svart taggsvamp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39692-2024 karta.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7233044, E 690682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